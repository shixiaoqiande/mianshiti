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"/>
        <w:ind w:left="3441" w:right="4560" w:firstLine="0"/>
        <w:jc w:val="center"/>
        <w:rPr>
          <w:rFonts w:hint="eastAsia" w:ascii="黑体" w:eastAsia="黑体"/>
          <w:b/>
          <w:sz w:val="48"/>
        </w:rPr>
      </w:pPr>
      <w:r>
        <w:rPr>
          <w:rFonts w:hint="eastAsia" w:ascii="黑体" w:eastAsia="黑体"/>
          <w:b/>
          <w:sz w:val="48"/>
        </w:rPr>
        <w:t>个人简历</w:t>
      </w:r>
    </w:p>
    <w:p>
      <w:pPr>
        <w:pStyle w:val="5"/>
        <w:spacing w:before="4" w:line="240" w:lineRule="auto"/>
        <w:ind w:left="0" w:firstLine="0"/>
        <w:rPr>
          <w:rFonts w:ascii="黑体"/>
          <w:b/>
          <w:sz w:val="53"/>
        </w:rPr>
      </w:pPr>
    </w:p>
    <w:p>
      <w:pPr>
        <w:pStyle w:val="2"/>
      </w:pPr>
      <w:r>
        <w:t>本人信息</w:t>
      </w:r>
    </w:p>
    <w:p>
      <w:pPr>
        <w:pStyle w:val="5"/>
        <w:tabs>
          <w:tab w:val="left" w:pos="1112"/>
          <w:tab w:val="left" w:pos="3927"/>
          <w:tab w:val="left" w:pos="4539"/>
        </w:tabs>
        <w:spacing w:before="80" w:line="364" w:lineRule="exact"/>
        <w:ind w:left="500" w:firstLine="0"/>
      </w:pPr>
      <w:r>
        <w:t>姓</w:t>
      </w:r>
      <w:r>
        <w:tab/>
      </w:r>
      <w:r>
        <w:t>名：</w:t>
      </w:r>
      <w:r>
        <w:rPr>
          <w:rFonts w:hint="eastAsia"/>
          <w:lang w:val="en-US" w:eastAsia="zh-CN"/>
        </w:rPr>
        <w:t>史潇倩</w:t>
      </w:r>
      <w:r>
        <w:tab/>
      </w:r>
      <w:r>
        <w:t>性</w:t>
      </w:r>
      <w:r>
        <w:tab/>
      </w:r>
      <w:r>
        <w:t>别：女</w:t>
      </w:r>
    </w:p>
    <w:p>
      <w:pPr>
        <w:pStyle w:val="5"/>
        <w:tabs>
          <w:tab w:val="left" w:pos="1112"/>
          <w:tab w:val="left" w:pos="3939"/>
        </w:tabs>
        <w:ind w:left="500" w:firstLine="0"/>
      </w:pPr>
      <w:r>
        <w:t>学</w:t>
      </w:r>
      <w:r>
        <w:tab/>
      </w:r>
      <w:r>
        <w:t>历：大专</w:t>
      </w:r>
      <w:r>
        <w:tab/>
      </w:r>
      <w:r>
        <w:t>工作经验：2</w:t>
      </w:r>
      <w:r>
        <w:rPr>
          <w:spacing w:val="-12"/>
        </w:rPr>
        <w:t xml:space="preserve"> </w:t>
      </w:r>
      <w:r>
        <w:t>年</w:t>
      </w:r>
    </w:p>
    <w:p>
      <w:pPr>
        <w:pStyle w:val="5"/>
        <w:tabs>
          <w:tab w:val="left" w:pos="3939"/>
          <w:tab w:val="left" w:pos="4551"/>
        </w:tabs>
        <w:spacing w:line="364" w:lineRule="exact"/>
        <w:ind w:left="500" w:firstLine="0"/>
        <w:rPr>
          <w:color w:val="0B0B0B"/>
        </w:rPr>
      </w:pPr>
      <w:r>
        <w:t>联系电话：</w:t>
      </w:r>
      <w:r>
        <w:rPr>
          <w:rFonts w:hint="eastAsia"/>
          <w:lang w:val="en-US" w:eastAsia="zh-CN"/>
        </w:rPr>
        <w:t>15227125856</w:t>
      </w:r>
      <w:r>
        <w:tab/>
      </w:r>
      <w:r>
        <w:t>邮</w:t>
      </w:r>
      <w:r>
        <w:tab/>
      </w:r>
      <w:r>
        <w:t>箱：</w:t>
      </w:r>
      <w:r>
        <w:fldChar w:fldCharType="begin"/>
      </w:r>
      <w:r>
        <w:instrText xml:space="preserve"> HYPERLINK "mailto:17319051427@163.com" \h </w:instrText>
      </w:r>
      <w:r>
        <w:fldChar w:fldCharType="separate"/>
      </w:r>
      <w:r>
        <w:rPr>
          <w:rFonts w:hint="eastAsia"/>
          <w:lang w:val="en-US" w:eastAsia="zh-CN"/>
        </w:rPr>
        <w:t>shixiaoqiandeyx</w:t>
      </w:r>
      <w:r>
        <w:rPr>
          <w:color w:val="0B0B0B"/>
        </w:rPr>
        <w:t>@163.com</w:t>
      </w:r>
      <w:r>
        <w:rPr>
          <w:color w:val="0B0B0B"/>
        </w:rPr>
        <w:fldChar w:fldCharType="end"/>
      </w:r>
    </w:p>
    <w:p>
      <w:pPr>
        <w:pStyle w:val="5"/>
        <w:spacing w:before="11" w:line="240" w:lineRule="auto"/>
        <w:ind w:left="0" w:firstLine="0"/>
      </w:pPr>
    </w:p>
    <w:p>
      <w:pPr>
        <w:pStyle w:val="2"/>
      </w:pPr>
      <w:r>
        <w:t>求职意向</w:t>
      </w:r>
    </w:p>
    <w:p>
      <w:pPr>
        <w:tabs>
          <w:tab w:val="left" w:pos="3939"/>
        </w:tabs>
        <w:spacing w:before="66"/>
        <w:ind w:left="500" w:right="0" w:firstLine="0"/>
        <w:jc w:val="left"/>
        <w:rPr>
          <w:sz w:val="20"/>
        </w:rPr>
      </w:pPr>
      <w:r>
        <w:rPr>
          <w:sz w:val="20"/>
        </w:rPr>
        <w:t>期望职业：web</w:t>
      </w:r>
      <w:r>
        <w:rPr>
          <w:spacing w:val="-11"/>
          <w:sz w:val="20"/>
        </w:rPr>
        <w:t xml:space="preserve"> </w:t>
      </w:r>
      <w:r>
        <w:rPr>
          <w:sz w:val="21"/>
        </w:rPr>
        <w:t>前端工程师</w:t>
      </w:r>
      <w:r>
        <w:rPr>
          <w:sz w:val="21"/>
        </w:rPr>
        <w:tab/>
      </w:r>
      <w:r>
        <w:rPr>
          <w:sz w:val="20"/>
        </w:rPr>
        <w:t>期望薪资：面议</w:t>
      </w:r>
    </w:p>
    <w:p>
      <w:pPr>
        <w:pStyle w:val="5"/>
        <w:spacing w:before="6" w:line="240" w:lineRule="auto"/>
        <w:ind w:left="0" w:firstLine="0"/>
      </w:pPr>
    </w:p>
    <w:p>
      <w:pPr>
        <w:pStyle w:val="2"/>
      </w:pPr>
      <w:r>
        <w:t>专业技能</w:t>
      </w:r>
    </w:p>
    <w:p>
      <w:pPr>
        <w:pStyle w:val="11"/>
        <w:numPr>
          <w:ilvl w:val="0"/>
          <w:numId w:val="1"/>
        </w:numPr>
        <w:tabs>
          <w:tab w:val="left" w:pos="932"/>
          <w:tab w:val="left" w:pos="933"/>
        </w:tabs>
        <w:spacing w:before="114" w:after="0" w:line="240" w:lineRule="auto"/>
        <w:ind w:left="932" w:right="0" w:hanging="413"/>
        <w:jc w:val="left"/>
        <w:rPr>
          <w:sz w:val="21"/>
        </w:rPr>
      </w:pPr>
      <w:r>
        <w:rPr>
          <w:spacing w:val="12"/>
          <w:sz w:val="20"/>
        </w:rPr>
        <w:t>熟练使用</w:t>
      </w:r>
      <w:r>
        <w:rPr>
          <w:rFonts w:hint="eastAsia"/>
          <w:spacing w:val="12"/>
          <w:sz w:val="20"/>
          <w:lang w:val="en-US" w:eastAsia="zh-CN"/>
        </w:rPr>
        <w:t xml:space="preserve"> </w:t>
      </w:r>
      <w:r>
        <w:rPr>
          <w:sz w:val="20"/>
        </w:rPr>
        <w:t>Vue</w:t>
      </w:r>
      <w:r>
        <w:rPr>
          <w:spacing w:val="-3"/>
          <w:sz w:val="20"/>
        </w:rPr>
        <w:t xml:space="preserve"> </w:t>
      </w:r>
      <w:r>
        <w:rPr>
          <w:rFonts w:hint="eastAsia"/>
          <w:spacing w:val="-3"/>
          <w:sz w:val="20"/>
          <w:lang w:eastAsia="zh-CN"/>
        </w:rPr>
        <w:t>、</w:t>
      </w:r>
      <w:r>
        <w:rPr>
          <w:rFonts w:hint="eastAsia"/>
          <w:spacing w:val="-3"/>
          <w:sz w:val="20"/>
          <w:lang w:val="en-US" w:eastAsia="zh-CN"/>
        </w:rPr>
        <w:t xml:space="preserve">React </w:t>
      </w:r>
      <w:r>
        <w:rPr>
          <w:spacing w:val="-3"/>
          <w:sz w:val="20"/>
        </w:rPr>
        <w:t>框架</w:t>
      </w:r>
      <w:r>
        <w:rPr>
          <w:rFonts w:hint="eastAsia"/>
          <w:spacing w:val="-3"/>
          <w:sz w:val="20"/>
          <w:lang w:val="en-US" w:eastAsia="zh-CN"/>
        </w:rPr>
        <w:t>搭建项目</w:t>
      </w:r>
      <w:r>
        <w:rPr>
          <w:spacing w:val="-3"/>
          <w:sz w:val="20"/>
        </w:rPr>
        <w:t>，</w:t>
      </w:r>
      <w:r>
        <w:rPr>
          <w:rFonts w:hint="eastAsia"/>
          <w:spacing w:val="-3"/>
          <w:sz w:val="20"/>
          <w:lang w:val="en-US" w:eastAsia="zh-CN"/>
        </w:rPr>
        <w:t>并可以使用 Vuex、Redux 对项目数据进行管理，axios 获取数据，以及 vue-lazyload、vue-awesome-swiper、react-redux、react-thunk 等相关插件优化项目，对 Vue、React 生命周期有一定见解</w:t>
      </w:r>
      <w:r>
        <w:rPr>
          <w:sz w:val="21"/>
        </w:rPr>
        <w:t>；</w:t>
      </w:r>
    </w:p>
    <w:p>
      <w:pPr>
        <w:pStyle w:val="11"/>
        <w:numPr>
          <w:ilvl w:val="0"/>
          <w:numId w:val="1"/>
        </w:numPr>
        <w:tabs>
          <w:tab w:val="left" w:pos="939"/>
          <w:tab w:val="left" w:pos="940"/>
        </w:tabs>
        <w:spacing w:before="33" w:after="0" w:line="240" w:lineRule="auto"/>
        <w:ind w:left="940" w:right="0" w:hanging="420"/>
        <w:jc w:val="left"/>
        <w:rPr>
          <w:sz w:val="21"/>
        </w:rPr>
      </w:pPr>
      <w:r>
        <w:rPr>
          <w:rFonts w:hint="eastAsia"/>
          <w:sz w:val="21"/>
          <w:lang w:val="en-US" w:eastAsia="zh-CN"/>
        </w:rPr>
        <w:t>熟练使用微信小程序，可以做搜索、转发等功能；</w:t>
      </w:r>
    </w:p>
    <w:p>
      <w:pPr>
        <w:pStyle w:val="11"/>
        <w:numPr>
          <w:ilvl w:val="0"/>
          <w:numId w:val="1"/>
        </w:numPr>
        <w:tabs>
          <w:tab w:val="left" w:pos="939"/>
          <w:tab w:val="left" w:pos="940"/>
        </w:tabs>
        <w:spacing w:before="33" w:after="0" w:line="240" w:lineRule="auto"/>
        <w:ind w:left="940" w:right="0" w:hanging="420"/>
        <w:jc w:val="left"/>
        <w:rPr>
          <w:sz w:val="21"/>
        </w:rPr>
      </w:pPr>
      <w:r>
        <w:rPr>
          <w:spacing w:val="-2"/>
          <w:sz w:val="21"/>
        </w:rPr>
        <w:t>熟练</w:t>
      </w:r>
      <w:r>
        <w:rPr>
          <w:rFonts w:hint="eastAsia"/>
          <w:spacing w:val="-2"/>
          <w:sz w:val="21"/>
          <w:lang w:val="en-US" w:eastAsia="zh-CN"/>
        </w:rPr>
        <w:t>掌握</w:t>
      </w:r>
      <w:r>
        <w:rPr>
          <w:spacing w:val="-2"/>
          <w:sz w:val="21"/>
        </w:rPr>
        <w:t xml:space="preserve">原生 </w:t>
      </w:r>
      <w:r>
        <w:rPr>
          <w:sz w:val="20"/>
        </w:rPr>
        <w:t>javaScript</w:t>
      </w:r>
      <w:r>
        <w:rPr>
          <w:rFonts w:hint="eastAsia"/>
          <w:sz w:val="20"/>
          <w:lang w:eastAsia="zh-CN"/>
        </w:rPr>
        <w:t>、</w:t>
      </w:r>
      <w:r>
        <w:rPr>
          <w:spacing w:val="-2"/>
          <w:sz w:val="20"/>
        </w:rPr>
        <w:t xml:space="preserve"> </w:t>
      </w:r>
      <w:r>
        <w:rPr>
          <w:sz w:val="20"/>
        </w:rPr>
        <w:t>ES6</w:t>
      </w:r>
      <w:r>
        <w:rPr>
          <w:spacing w:val="-5"/>
          <w:sz w:val="20"/>
        </w:rPr>
        <w:t xml:space="preserve"> 语法，</w:t>
      </w:r>
      <w:r>
        <w:rPr>
          <w:rFonts w:hint="eastAsia"/>
          <w:spacing w:val="-5"/>
          <w:sz w:val="20"/>
          <w:lang w:val="en-US" w:eastAsia="zh-CN"/>
        </w:rPr>
        <w:t>对 js执行机制、Promise、Async与Await、Ajax、闭包、回调有一定见解</w:t>
      </w:r>
      <w:r>
        <w:rPr>
          <w:sz w:val="21"/>
        </w:rPr>
        <w:t>；</w:t>
      </w:r>
    </w:p>
    <w:p>
      <w:pPr>
        <w:pStyle w:val="11"/>
        <w:numPr>
          <w:ilvl w:val="0"/>
          <w:numId w:val="1"/>
        </w:numPr>
        <w:tabs>
          <w:tab w:val="left" w:pos="939"/>
          <w:tab w:val="left" w:pos="940"/>
        </w:tabs>
        <w:spacing w:before="33" w:after="0" w:line="240" w:lineRule="auto"/>
        <w:ind w:left="940" w:right="0" w:hanging="420"/>
        <w:jc w:val="left"/>
        <w:rPr>
          <w:sz w:val="21"/>
        </w:rPr>
      </w:pPr>
      <w:r>
        <w:rPr>
          <w:rFonts w:hint="eastAsia"/>
          <w:sz w:val="21"/>
          <w:lang w:val="en-US" w:eastAsia="zh-CN"/>
        </w:rPr>
        <w:t>熟练使用 H5、CSS3、bootstrap 进行响应式布局及 flex 弹性布局；</w:t>
      </w:r>
    </w:p>
    <w:p>
      <w:pPr>
        <w:pStyle w:val="3"/>
        <w:numPr>
          <w:ilvl w:val="0"/>
          <w:numId w:val="1"/>
        </w:numPr>
        <w:tabs>
          <w:tab w:val="left" w:pos="939"/>
          <w:tab w:val="left" w:pos="940"/>
        </w:tabs>
        <w:spacing w:before="33" w:after="0" w:line="240" w:lineRule="auto"/>
        <w:ind w:left="940" w:right="0" w:hanging="420"/>
        <w:jc w:val="left"/>
        <w:rPr>
          <w:sz w:val="21"/>
        </w:rPr>
      </w:pPr>
      <w:r>
        <w:rPr>
          <w:rFonts w:hint="eastAsia"/>
          <w:spacing w:val="-2"/>
          <w:lang w:val="en-US" w:eastAsia="zh-CN"/>
        </w:rPr>
        <w:t>熟悉</w:t>
      </w:r>
      <w:r>
        <w:rPr>
          <w:spacing w:val="-2"/>
        </w:rPr>
        <w:t xml:space="preserve"> </w:t>
      </w:r>
      <w:r>
        <w:t>jquery</w:t>
      </w:r>
      <w:r>
        <w:rPr>
          <w:spacing w:val="-3"/>
        </w:rPr>
        <w:t xml:space="preserve"> 类库</w:t>
      </w:r>
      <w:r>
        <w:rPr>
          <w:rFonts w:hint="eastAsia"/>
          <w:spacing w:val="-3"/>
          <w:lang w:eastAsia="zh-CN"/>
        </w:rPr>
        <w:t>，</w:t>
      </w:r>
      <w:r>
        <w:rPr>
          <w:rFonts w:hint="eastAsia"/>
          <w:spacing w:val="-3"/>
          <w:lang w:val="en-US" w:eastAsia="zh-CN"/>
        </w:rPr>
        <w:t>template 模板引擎</w:t>
      </w:r>
      <w:r>
        <w:rPr>
          <w:spacing w:val="-3"/>
        </w:rPr>
        <w:t>，</w:t>
      </w:r>
      <w:r>
        <w:t>less/sass</w:t>
      </w:r>
      <w:r>
        <w:rPr>
          <w:spacing w:val="-3"/>
        </w:rPr>
        <w:t xml:space="preserve"> 预编译器，进行</w:t>
      </w:r>
      <w:r>
        <w:rPr>
          <w:rFonts w:hint="eastAsia"/>
          <w:spacing w:val="-3"/>
          <w:lang w:val="en-US" w:eastAsia="zh-CN"/>
        </w:rPr>
        <w:t>代码优</w:t>
      </w:r>
      <w:r>
        <w:rPr>
          <w:spacing w:val="-3"/>
        </w:rPr>
        <w:t>化；</w:t>
      </w:r>
    </w:p>
    <w:p>
      <w:pPr>
        <w:pStyle w:val="11"/>
        <w:numPr>
          <w:ilvl w:val="0"/>
          <w:numId w:val="1"/>
        </w:numPr>
        <w:tabs>
          <w:tab w:val="left" w:pos="939"/>
          <w:tab w:val="left" w:pos="940"/>
        </w:tabs>
        <w:spacing w:before="33" w:after="0" w:line="240" w:lineRule="auto"/>
        <w:ind w:left="940" w:right="0" w:hanging="420"/>
        <w:jc w:val="left"/>
        <w:rPr>
          <w:sz w:val="21"/>
        </w:rPr>
      </w:pPr>
      <w:r>
        <w:rPr>
          <w:rFonts w:hint="eastAsia"/>
          <w:spacing w:val="-2"/>
          <w:sz w:val="21"/>
          <w:lang w:val="en-US" w:eastAsia="zh-CN"/>
        </w:rPr>
        <w:t xml:space="preserve">熟悉 </w:t>
      </w:r>
      <w:r>
        <w:rPr>
          <w:sz w:val="20"/>
        </w:rPr>
        <w:t>webpack</w:t>
      </w:r>
      <w:r>
        <w:rPr>
          <w:spacing w:val="9"/>
          <w:sz w:val="20"/>
        </w:rPr>
        <w:t xml:space="preserve"> </w:t>
      </w:r>
      <w:r>
        <w:rPr>
          <w:rFonts w:hint="eastAsia"/>
          <w:spacing w:val="9"/>
          <w:sz w:val="20"/>
          <w:lang w:val="en-US" w:eastAsia="zh-CN"/>
        </w:rPr>
        <w:t>配置对项目进行打包</w:t>
      </w:r>
      <w:r>
        <w:rPr>
          <w:sz w:val="21"/>
        </w:rPr>
        <w:t>；</w:t>
      </w:r>
    </w:p>
    <w:p>
      <w:pPr>
        <w:pStyle w:val="11"/>
        <w:numPr>
          <w:ilvl w:val="0"/>
          <w:numId w:val="1"/>
        </w:numPr>
        <w:tabs>
          <w:tab w:val="left" w:pos="930"/>
          <w:tab w:val="left" w:pos="931"/>
        </w:tabs>
        <w:spacing w:before="33" w:after="0" w:line="240" w:lineRule="auto"/>
        <w:ind w:left="930" w:right="0" w:hanging="411"/>
        <w:jc w:val="left"/>
        <w:rPr>
          <w:sz w:val="21"/>
        </w:rPr>
      </w:pPr>
      <w:r>
        <w:rPr>
          <w:rFonts w:hint="eastAsia"/>
          <w:sz w:val="21"/>
          <w:lang w:val="en-US" w:eastAsia="zh-CN"/>
        </w:rPr>
        <w:t>熟悉 cors（跨域资源共享）、jsonp、webpack代理等跨域的解决方式；</w:t>
      </w:r>
    </w:p>
    <w:p>
      <w:pPr>
        <w:pStyle w:val="11"/>
        <w:numPr>
          <w:ilvl w:val="0"/>
          <w:numId w:val="1"/>
        </w:numPr>
        <w:tabs>
          <w:tab w:val="left" w:pos="930"/>
          <w:tab w:val="left" w:pos="931"/>
        </w:tabs>
        <w:spacing w:before="33" w:after="0" w:line="240" w:lineRule="auto"/>
        <w:ind w:left="930" w:right="0" w:hanging="411"/>
        <w:jc w:val="left"/>
        <w:rPr>
          <w:sz w:val="21"/>
        </w:rPr>
      </w:pPr>
      <w:r>
        <w:rPr>
          <w:rFonts w:hint="eastAsia"/>
          <w:sz w:val="20"/>
          <w:lang w:val="en-US" w:eastAsia="zh-CN"/>
        </w:rPr>
        <w:t>了解 Zepto 、移动端开发、PS 切图；</w:t>
      </w:r>
    </w:p>
    <w:p>
      <w:pPr>
        <w:pStyle w:val="11"/>
        <w:numPr>
          <w:ilvl w:val="0"/>
          <w:numId w:val="1"/>
        </w:numPr>
        <w:tabs>
          <w:tab w:val="left" w:pos="940"/>
        </w:tabs>
        <w:spacing w:before="33" w:after="0" w:line="240" w:lineRule="auto"/>
        <w:ind w:left="940" w:right="0" w:hanging="420"/>
        <w:jc w:val="left"/>
        <w:rPr>
          <w:sz w:val="21"/>
        </w:rPr>
      </w:pPr>
      <w:r>
        <w:rPr>
          <w:rFonts w:hint="eastAsia"/>
          <w:sz w:val="21"/>
          <w:lang w:val="en-US" w:eastAsia="zh-CN"/>
        </w:rPr>
        <w:t>了解 Node、express、PHP，可以连接 MySQL、MongoDB，并对数据进行增、删、改、查，对前后端交互有一定理解</w:t>
      </w:r>
      <w:r>
        <w:rPr>
          <w:sz w:val="21"/>
        </w:rPr>
        <w:t>；</w:t>
      </w:r>
    </w:p>
    <w:p>
      <w:pPr>
        <w:pStyle w:val="3"/>
        <w:numPr>
          <w:ilvl w:val="0"/>
          <w:numId w:val="1"/>
        </w:numPr>
        <w:tabs>
          <w:tab w:val="left" w:pos="940"/>
        </w:tabs>
        <w:spacing w:before="33" w:after="0" w:line="240" w:lineRule="auto"/>
        <w:ind w:left="940" w:right="0" w:hanging="420"/>
        <w:jc w:val="left"/>
      </w:pPr>
      <w:r>
        <w:rPr>
          <w:rFonts w:hint="eastAsia"/>
          <w:spacing w:val="-3"/>
          <w:lang w:val="en-US" w:eastAsia="zh-CN"/>
        </w:rPr>
        <w:t>了解 Bmob、Easy Mock、Postman，并可以用其测试数据</w:t>
      </w:r>
      <w:r>
        <w:rPr>
          <w:spacing w:val="-3"/>
        </w:rPr>
        <w:t>；</w:t>
      </w:r>
    </w:p>
    <w:p>
      <w:pPr>
        <w:pStyle w:val="11"/>
        <w:numPr>
          <w:ilvl w:val="0"/>
          <w:numId w:val="1"/>
        </w:numPr>
        <w:tabs>
          <w:tab w:val="left" w:pos="940"/>
        </w:tabs>
        <w:spacing w:before="33" w:after="0" w:line="240" w:lineRule="auto"/>
        <w:ind w:left="940" w:right="0" w:hanging="420"/>
        <w:jc w:val="left"/>
        <w:rPr>
          <w:sz w:val="21"/>
        </w:rPr>
      </w:pPr>
      <w:r>
        <w:rPr>
          <w:rFonts w:hint="eastAsia"/>
          <w:sz w:val="21"/>
          <w:lang w:val="en-US" w:eastAsia="zh-CN"/>
        </w:rPr>
        <w:t>了解 ElementUI、MintUI、Ant Design等UI库</w:t>
      </w:r>
      <w:r>
        <w:rPr>
          <w:sz w:val="21"/>
        </w:rPr>
        <w:t>；</w:t>
      </w:r>
    </w:p>
    <w:p>
      <w:pPr>
        <w:pStyle w:val="11"/>
        <w:numPr>
          <w:ilvl w:val="0"/>
          <w:numId w:val="1"/>
        </w:numPr>
        <w:tabs>
          <w:tab w:val="left" w:pos="940"/>
        </w:tabs>
        <w:spacing w:before="33" w:after="0" w:line="240" w:lineRule="auto"/>
        <w:ind w:left="940" w:right="0" w:hanging="420"/>
        <w:jc w:val="left"/>
        <w:rPr>
          <w:sz w:val="21"/>
        </w:rPr>
      </w:pPr>
      <w:r>
        <w:rPr>
          <w:rFonts w:hint="eastAsia"/>
          <w:sz w:val="21"/>
          <w:lang w:val="en-US" w:eastAsia="zh-CN"/>
        </w:rPr>
        <w:t>在 segmentfault 上发表过多篇原创技术文章；</w:t>
      </w:r>
    </w:p>
    <w:p>
      <w:pPr>
        <w:pStyle w:val="5"/>
        <w:spacing w:before="4" w:line="240" w:lineRule="auto"/>
        <w:ind w:left="0" w:firstLine="0"/>
        <w:rPr>
          <w:sz w:val="24"/>
        </w:rPr>
      </w:pPr>
    </w:p>
    <w:p>
      <w:pPr>
        <w:spacing w:before="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工作经历</w:t>
      </w:r>
    </w:p>
    <w:p>
      <w:pPr>
        <w:pStyle w:val="11"/>
        <w:numPr>
          <w:ilvl w:val="0"/>
          <w:numId w:val="2"/>
        </w:numPr>
        <w:tabs>
          <w:tab w:val="left" w:pos="326"/>
        </w:tabs>
        <w:spacing w:before="66" w:after="0" w:line="374" w:lineRule="exact"/>
        <w:ind w:left="325" w:right="0" w:hanging="226"/>
        <w:jc w:val="left"/>
        <w:rPr>
          <w:b/>
          <w:sz w:val="20"/>
        </w:rPr>
      </w:pPr>
      <w:r>
        <w:rPr>
          <w:rFonts w:hint="eastAsia"/>
          <w:b/>
          <w:spacing w:val="-1"/>
          <w:sz w:val="21"/>
          <w:lang w:val="en-US" w:eastAsia="zh-CN"/>
        </w:rPr>
        <w:t>北京爱贝尔电子商务</w:t>
      </w:r>
      <w:r>
        <w:rPr>
          <w:b/>
          <w:spacing w:val="-1"/>
          <w:sz w:val="21"/>
        </w:rPr>
        <w:t xml:space="preserve">有限公司 </w:t>
      </w:r>
      <w:r>
        <w:rPr>
          <w:b/>
          <w:sz w:val="20"/>
        </w:rPr>
        <w:t>|  研发</w:t>
      </w:r>
      <w:r>
        <w:rPr>
          <w:b/>
          <w:spacing w:val="1"/>
          <w:sz w:val="21"/>
        </w:rPr>
        <w:t xml:space="preserve">部 </w:t>
      </w:r>
      <w:r>
        <w:rPr>
          <w:b/>
          <w:sz w:val="20"/>
        </w:rPr>
        <w:t>|</w:t>
      </w:r>
      <w:r>
        <w:rPr>
          <w:b/>
          <w:spacing w:val="-1"/>
          <w:sz w:val="20"/>
        </w:rPr>
        <w:t xml:space="preserve"> 前端开发工程师</w:t>
      </w:r>
    </w:p>
    <w:p>
      <w:pPr>
        <w:spacing w:before="5" w:line="223" w:lineRule="auto"/>
        <w:ind w:left="100" w:right="7336" w:firstLine="0"/>
        <w:jc w:val="left"/>
        <w:rPr>
          <w:b/>
          <w:sz w:val="21"/>
        </w:rPr>
      </w:pPr>
      <w:r>
        <w:rPr>
          <w:b/>
          <w:sz w:val="21"/>
        </w:rPr>
        <w:t>工作时间：2017.</w:t>
      </w:r>
      <w:r>
        <w:rPr>
          <w:rFonts w:hint="eastAsia"/>
          <w:b/>
          <w:sz w:val="21"/>
          <w:lang w:val="en-US" w:eastAsia="zh-CN"/>
        </w:rPr>
        <w:t>4</w:t>
      </w:r>
      <w:r>
        <w:rPr>
          <w:b/>
          <w:sz w:val="21"/>
        </w:rPr>
        <w:t xml:space="preserve"> — 至今岗位职责：</w:t>
      </w:r>
    </w:p>
    <w:p>
      <w:pPr>
        <w:pStyle w:val="11"/>
        <w:numPr>
          <w:ilvl w:val="0"/>
          <w:numId w:val="3"/>
        </w:numPr>
        <w:tabs>
          <w:tab w:val="left" w:pos="804"/>
        </w:tabs>
        <w:spacing w:before="0" w:after="0" w:line="358" w:lineRule="exact"/>
        <w:ind w:left="803" w:right="0" w:hanging="284"/>
        <w:jc w:val="left"/>
        <w:rPr>
          <w:sz w:val="20"/>
        </w:rPr>
      </w:pPr>
      <w:r>
        <w:rPr>
          <w:rFonts w:hint="eastAsia"/>
          <w:spacing w:val="-3"/>
          <w:sz w:val="20"/>
          <w:lang w:val="en-US" w:eastAsia="zh-CN"/>
        </w:rPr>
        <w:t>和设计人员沟通项目页面效果，确保完整还原设计图</w:t>
      </w:r>
      <w:r>
        <w:rPr>
          <w:spacing w:val="-3"/>
          <w:sz w:val="20"/>
        </w:rPr>
        <w:t>；</w:t>
      </w:r>
    </w:p>
    <w:p>
      <w:pPr>
        <w:pStyle w:val="11"/>
        <w:numPr>
          <w:ilvl w:val="0"/>
          <w:numId w:val="3"/>
        </w:numPr>
        <w:tabs>
          <w:tab w:val="left" w:pos="799"/>
        </w:tabs>
        <w:spacing w:before="0" w:after="0" w:line="360" w:lineRule="exact"/>
        <w:ind w:left="798" w:right="0" w:hanging="287"/>
        <w:jc w:val="left"/>
        <w:rPr>
          <w:sz w:val="20"/>
        </w:rPr>
      </w:pPr>
      <w:r>
        <w:rPr>
          <w:rFonts w:hint="eastAsia"/>
          <w:sz w:val="20"/>
          <w:lang w:val="en-US" w:eastAsia="zh-CN"/>
        </w:rPr>
        <w:t>和后台技术人员商讨项目数据格式、接口信息等</w:t>
      </w:r>
      <w:r>
        <w:rPr>
          <w:sz w:val="20"/>
        </w:rPr>
        <w:t>；</w:t>
      </w:r>
    </w:p>
    <w:p>
      <w:pPr>
        <w:pStyle w:val="11"/>
        <w:numPr>
          <w:ilvl w:val="0"/>
          <w:numId w:val="3"/>
        </w:numPr>
        <w:tabs>
          <w:tab w:val="left" w:pos="804"/>
        </w:tabs>
        <w:spacing w:before="0" w:after="0" w:line="364" w:lineRule="exact"/>
        <w:ind w:left="803" w:right="0" w:hanging="284"/>
        <w:jc w:val="left"/>
        <w:rPr>
          <w:sz w:val="20"/>
        </w:rPr>
      </w:pPr>
      <w:r>
        <w:rPr>
          <w:rFonts w:hint="eastAsia"/>
          <w:sz w:val="20"/>
          <w:lang w:val="en-US" w:eastAsia="zh-CN"/>
        </w:rPr>
        <w:t>完成自己负责部分并</w:t>
      </w:r>
      <w:r>
        <w:rPr>
          <w:sz w:val="20"/>
        </w:rPr>
        <w:t>配合</w:t>
      </w:r>
      <w:r>
        <w:rPr>
          <w:rFonts w:hint="eastAsia"/>
          <w:sz w:val="20"/>
          <w:lang w:val="en-US" w:eastAsia="zh-CN"/>
        </w:rPr>
        <w:t>后台技术人员完成前后端联调</w:t>
      </w:r>
      <w:r>
        <w:rPr>
          <w:sz w:val="20"/>
        </w:rPr>
        <w:t>；</w:t>
      </w:r>
    </w:p>
    <w:p>
      <w:pPr>
        <w:spacing w:after="0" w:line="364" w:lineRule="exact"/>
        <w:jc w:val="left"/>
        <w:rPr>
          <w:sz w:val="20"/>
        </w:rPr>
        <w:sectPr>
          <w:type w:val="continuous"/>
          <w:pgSz w:w="11910" w:h="16840"/>
          <w:pgMar w:top="1420" w:right="960" w:bottom="280" w:left="980" w:header="720" w:footer="720" w:gutter="0"/>
        </w:sectPr>
      </w:pPr>
    </w:p>
    <w:p>
      <w:pPr>
        <w:pStyle w:val="2"/>
        <w:spacing w:before="16"/>
        <w:rPr>
          <w:sz w:val="19"/>
        </w:rPr>
      </w:pPr>
      <w:r>
        <w:t>项目介绍</w:t>
      </w:r>
      <w:bookmarkStart w:id="0" w:name="_GoBack"/>
      <w:bookmarkEnd w:id="0"/>
    </w:p>
    <w:p>
      <w:pPr>
        <w:pStyle w:val="4"/>
        <w:spacing w:line="235" w:lineRule="auto"/>
        <w:ind w:right="6672"/>
      </w:pPr>
      <w:r>
        <w:t>项目名称：**酒店会员积分管理系统项目描述：</w:t>
      </w:r>
    </w:p>
    <w:p>
      <w:pPr>
        <w:pStyle w:val="5"/>
        <w:spacing w:line="235" w:lineRule="auto"/>
        <w:ind w:left="100" w:right="267" w:firstLine="398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该项目是某饭店内部的员工积分管理系统。主要是对员工的奖励，员工可以通过自己的积分进行积分</w:t>
      </w:r>
      <w:r>
        <w:t>范围内的商品兑换。</w:t>
      </w:r>
      <w:r>
        <w:rPr>
          <w:rFonts w:hint="eastAsia"/>
          <w:lang w:val="en-US" w:eastAsia="zh-CN"/>
        </w:rPr>
        <w:t>以此奖励员工，并让员工更积极的工作。</w:t>
      </w:r>
    </w:p>
    <w:p>
      <w:pPr>
        <w:spacing w:before="0" w:line="325" w:lineRule="exact"/>
        <w:ind w:left="100" w:right="0" w:firstLine="0"/>
        <w:jc w:val="left"/>
        <w:rPr>
          <w:rFonts w:hint="default"/>
          <w:sz w:val="20"/>
          <w:lang w:val="en-US" w:eastAsia="zh-CN"/>
        </w:rPr>
      </w:pPr>
      <w:r>
        <w:rPr>
          <w:b/>
          <w:sz w:val="20"/>
        </w:rPr>
        <w:t>主要负责：</w:t>
      </w:r>
      <w:r>
        <w:rPr>
          <w:rFonts w:hint="eastAsia"/>
          <w:sz w:val="20"/>
          <w:lang w:val="en-US" w:eastAsia="zh-CN"/>
        </w:rPr>
        <w:t>积分兑换页、会员管理页</w:t>
      </w:r>
    </w:p>
    <w:p>
      <w:pPr>
        <w:pStyle w:val="4"/>
        <w:spacing w:before="8"/>
      </w:pPr>
      <w:r>
        <w:t>项目职责：</w:t>
      </w:r>
    </w:p>
    <w:p>
      <w:pPr>
        <w:pStyle w:val="11"/>
        <w:numPr>
          <w:ilvl w:val="0"/>
          <w:numId w:val="4"/>
        </w:numPr>
        <w:tabs>
          <w:tab w:val="left" w:pos="920"/>
          <w:tab w:val="left" w:pos="921"/>
        </w:tabs>
        <w:spacing w:before="0" w:after="0" w:line="355" w:lineRule="exact"/>
        <w:ind w:left="920" w:right="0" w:hanging="401"/>
        <w:jc w:val="left"/>
        <w:rPr>
          <w:sz w:val="20"/>
        </w:rPr>
      </w:pPr>
      <w:r>
        <w:rPr>
          <w:sz w:val="20"/>
        </w:rPr>
        <w:t>参与项目需求分析工作，根据设计图，拆分组件；</w:t>
      </w:r>
    </w:p>
    <w:p>
      <w:pPr>
        <w:pStyle w:val="11"/>
        <w:numPr>
          <w:ilvl w:val="0"/>
          <w:numId w:val="4"/>
        </w:numPr>
        <w:tabs>
          <w:tab w:val="left" w:pos="920"/>
          <w:tab w:val="left" w:pos="921"/>
        </w:tabs>
        <w:spacing w:before="0" w:after="0" w:line="369" w:lineRule="exact"/>
        <w:ind w:left="920" w:right="0" w:hanging="401"/>
        <w:jc w:val="left"/>
        <w:rPr>
          <w:sz w:val="20"/>
        </w:rPr>
      </w:pPr>
      <w:r>
        <w:rPr>
          <w:spacing w:val="1"/>
          <w:sz w:val="20"/>
        </w:rPr>
        <w:t xml:space="preserve">使用 </w:t>
      </w:r>
      <w:r>
        <w:rPr>
          <w:sz w:val="21"/>
        </w:rPr>
        <w:t>vue/cli</w:t>
      </w:r>
      <w:r>
        <w:rPr>
          <w:spacing w:val="1"/>
          <w:sz w:val="21"/>
        </w:rPr>
        <w:t xml:space="preserve"> </w:t>
      </w:r>
      <w:r>
        <w:rPr>
          <w:sz w:val="21"/>
        </w:rPr>
        <w:t>3.x</w:t>
      </w:r>
      <w:r>
        <w:rPr>
          <w:spacing w:val="57"/>
          <w:sz w:val="21"/>
        </w:rPr>
        <w:t xml:space="preserve"> </w:t>
      </w:r>
      <w:r>
        <w:rPr>
          <w:sz w:val="20"/>
        </w:rPr>
        <w:t>搭建项目，vue-router</w:t>
      </w:r>
      <w:r>
        <w:rPr>
          <w:spacing w:val="-3"/>
          <w:sz w:val="20"/>
        </w:rPr>
        <w:t xml:space="preserve"> 实现路由跳转，</w:t>
      </w:r>
      <w:r>
        <w:rPr>
          <w:sz w:val="20"/>
        </w:rPr>
        <w:t>children</w:t>
      </w:r>
      <w:r>
        <w:rPr>
          <w:spacing w:val="-3"/>
          <w:sz w:val="20"/>
        </w:rPr>
        <w:t xml:space="preserve"> 嵌套路由；</w:t>
      </w:r>
    </w:p>
    <w:p>
      <w:pPr>
        <w:pStyle w:val="11"/>
        <w:numPr>
          <w:ilvl w:val="0"/>
          <w:numId w:val="4"/>
        </w:numPr>
        <w:tabs>
          <w:tab w:val="left" w:pos="920"/>
          <w:tab w:val="left" w:pos="921"/>
        </w:tabs>
        <w:spacing w:before="0" w:after="0" w:line="356" w:lineRule="exact"/>
        <w:ind w:left="920" w:right="0" w:hanging="401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promise + Bmob</w:t>
      </w:r>
      <w:r>
        <w:rPr>
          <w:spacing w:val="4"/>
          <w:sz w:val="20"/>
        </w:rPr>
        <w:t xml:space="preserve"> 云数据库相关</w:t>
      </w:r>
      <w:r>
        <w:rPr>
          <w:sz w:val="20"/>
        </w:rPr>
        <w:t>api 进行数据的增删改查</w:t>
      </w:r>
      <w:r>
        <w:rPr>
          <w:rFonts w:hint="eastAsia"/>
          <w:sz w:val="20"/>
          <w:lang w:eastAsia="zh-CN"/>
        </w:rPr>
        <w:t>，</w:t>
      </w:r>
      <w:r>
        <w:rPr>
          <w:rFonts w:hint="eastAsia"/>
          <w:sz w:val="20"/>
          <w:lang w:val="en-US" w:eastAsia="zh-CN"/>
        </w:rPr>
        <w:t>并使用 Redux 管理数据</w:t>
      </w:r>
      <w:r>
        <w:rPr>
          <w:sz w:val="20"/>
        </w:rPr>
        <w:t>；</w:t>
      </w:r>
    </w:p>
    <w:p>
      <w:pPr>
        <w:pStyle w:val="11"/>
        <w:numPr>
          <w:ilvl w:val="0"/>
          <w:numId w:val="4"/>
        </w:numPr>
        <w:tabs>
          <w:tab w:val="left" w:pos="920"/>
          <w:tab w:val="left" w:pos="921"/>
        </w:tabs>
        <w:spacing w:before="0" w:after="0" w:line="360" w:lineRule="exact"/>
        <w:ind w:left="920" w:right="0" w:hanging="401"/>
        <w:jc w:val="left"/>
        <w:rPr>
          <w:sz w:val="20"/>
        </w:rPr>
      </w:pPr>
      <w:r>
        <w:rPr>
          <w:spacing w:val="12"/>
          <w:sz w:val="20"/>
        </w:rPr>
        <w:t>代码运用</w:t>
      </w:r>
      <w:r>
        <w:rPr>
          <w:sz w:val="20"/>
        </w:rPr>
        <w:t>JS</w:t>
      </w:r>
      <w:r>
        <w:rPr>
          <w:spacing w:val="-3"/>
          <w:sz w:val="20"/>
        </w:rPr>
        <w:t xml:space="preserve"> 实现搜索</w:t>
      </w:r>
      <w:r>
        <w:rPr>
          <w:rFonts w:hint="eastAsia"/>
          <w:spacing w:val="-3"/>
          <w:sz w:val="20"/>
          <w:lang w:eastAsia="zh-CN"/>
        </w:rPr>
        <w:t>、</w:t>
      </w:r>
      <w:r>
        <w:rPr>
          <w:sz w:val="20"/>
        </w:rPr>
        <w:t>添加</w:t>
      </w:r>
      <w:r>
        <w:rPr>
          <w:rFonts w:hint="eastAsia"/>
          <w:sz w:val="20"/>
          <w:lang w:eastAsia="zh-CN"/>
        </w:rPr>
        <w:t>、</w:t>
      </w:r>
      <w:r>
        <w:rPr>
          <w:sz w:val="20"/>
        </w:rPr>
        <w:t>删除</w:t>
      </w:r>
      <w:r>
        <w:rPr>
          <w:rFonts w:hint="eastAsia"/>
          <w:sz w:val="20"/>
          <w:lang w:eastAsia="zh-CN"/>
        </w:rPr>
        <w:t>、</w:t>
      </w:r>
      <w:r>
        <w:rPr>
          <w:sz w:val="20"/>
        </w:rPr>
        <w:t>显示</w:t>
      </w:r>
      <w:r>
        <w:rPr>
          <w:rFonts w:hint="eastAsia"/>
          <w:sz w:val="20"/>
          <w:lang w:eastAsia="zh-CN"/>
        </w:rPr>
        <w:t>、</w:t>
      </w:r>
      <w:r>
        <w:rPr>
          <w:sz w:val="20"/>
        </w:rPr>
        <w:t>隐藏等逻辑效果；</w:t>
      </w:r>
    </w:p>
    <w:p>
      <w:pPr>
        <w:pStyle w:val="11"/>
        <w:numPr>
          <w:ilvl w:val="0"/>
          <w:numId w:val="4"/>
        </w:numPr>
        <w:tabs>
          <w:tab w:val="left" w:pos="920"/>
          <w:tab w:val="left" w:pos="921"/>
        </w:tabs>
        <w:spacing w:before="0" w:after="0" w:line="360" w:lineRule="exact"/>
        <w:ind w:left="920" w:right="0" w:hanging="401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css- animation</w:t>
      </w:r>
      <w:r>
        <w:rPr>
          <w:spacing w:val="-3"/>
          <w:sz w:val="20"/>
        </w:rPr>
        <w:t xml:space="preserve"> 完成页面的动画效果；</w:t>
      </w:r>
    </w:p>
    <w:p>
      <w:pPr>
        <w:pStyle w:val="11"/>
        <w:numPr>
          <w:ilvl w:val="0"/>
          <w:numId w:val="4"/>
        </w:numPr>
        <w:tabs>
          <w:tab w:val="left" w:pos="920"/>
          <w:tab w:val="left" w:pos="921"/>
        </w:tabs>
        <w:spacing w:before="0" w:after="0" w:line="364" w:lineRule="exact"/>
        <w:ind w:left="920" w:right="0" w:hanging="401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HTML</w:t>
      </w:r>
      <w:r>
        <w:rPr>
          <w:spacing w:val="-1"/>
          <w:sz w:val="20"/>
        </w:rPr>
        <w:t xml:space="preserve"> + </w:t>
      </w:r>
      <w:r>
        <w:rPr>
          <w:sz w:val="20"/>
        </w:rPr>
        <w:t>CSS/less</w:t>
      </w:r>
      <w:r>
        <w:rPr>
          <w:spacing w:val="-3"/>
          <w:sz w:val="20"/>
        </w:rPr>
        <w:t xml:space="preserve"> 预编译 + </w:t>
      </w:r>
      <w:r>
        <w:rPr>
          <w:sz w:val="20"/>
        </w:rPr>
        <w:t>Flex</w:t>
      </w:r>
      <w:r>
        <w:rPr>
          <w:spacing w:val="-3"/>
          <w:sz w:val="20"/>
        </w:rPr>
        <w:t xml:space="preserve"> 进行整体页面布局；</w:t>
      </w:r>
    </w:p>
    <w:p>
      <w:pPr>
        <w:pStyle w:val="11"/>
        <w:numPr>
          <w:numId w:val="0"/>
        </w:numPr>
        <w:tabs>
          <w:tab w:val="left" w:pos="920"/>
          <w:tab w:val="left" w:pos="921"/>
        </w:tabs>
        <w:spacing w:before="0" w:after="0" w:line="364" w:lineRule="exact"/>
        <w:ind w:right="0" w:rightChars="0"/>
        <w:jc w:val="left"/>
        <w:rPr>
          <w:spacing w:val="-3"/>
          <w:sz w:val="20"/>
        </w:rPr>
      </w:pPr>
    </w:p>
    <w:p>
      <w:pPr>
        <w:pStyle w:val="4"/>
        <w:spacing w:before="113" w:line="208" w:lineRule="auto"/>
        <w:ind w:right="8064"/>
        <w:rPr>
          <w:rFonts w:hint="eastAsia" w:eastAsia="微软雅黑"/>
          <w:lang w:val="en-US" w:eastAsia="zh-CN"/>
        </w:rPr>
      </w:pPr>
      <w:r>
        <w:t>项目名称：</w:t>
      </w:r>
      <w:r>
        <w:rPr>
          <w:rFonts w:hint="eastAsia"/>
          <w:lang w:val="en-US" w:eastAsia="zh-CN"/>
        </w:rPr>
        <w:t>音乐</w:t>
      </w:r>
    </w:p>
    <w:p>
      <w:pPr>
        <w:pStyle w:val="4"/>
        <w:spacing w:before="113" w:line="208" w:lineRule="auto"/>
        <w:ind w:right="8064"/>
      </w:pPr>
      <w:r>
        <w:t>项目描述：</w:t>
      </w:r>
    </w:p>
    <w:p>
      <w:pPr>
        <w:pStyle w:val="5"/>
        <w:spacing w:before="7" w:line="223" w:lineRule="auto"/>
        <w:ind w:left="100" w:right="113" w:firstLine="400"/>
        <w:rPr>
          <w:rFonts w:hint="default" w:eastAsia="微软雅黑"/>
          <w:b/>
          <w:lang w:val="en-US" w:eastAsia="zh-CN"/>
        </w:rPr>
      </w:pPr>
      <w:r>
        <w:t>这是一</w:t>
      </w:r>
      <w:r>
        <w:rPr>
          <w:rFonts w:hint="eastAsia"/>
          <w:lang w:val="en-US" w:eastAsia="zh-CN"/>
        </w:rPr>
        <w:t>款音乐类型的微信小程序</w:t>
      </w:r>
      <w:r>
        <w:t>，该</w:t>
      </w:r>
      <w:r>
        <w:rPr>
          <w:rFonts w:hint="eastAsia"/>
          <w:lang w:val="en-US" w:eastAsia="zh-CN"/>
        </w:rPr>
        <w:t>小程序可以让用户在不需要下载 APP 的情况下享受海量歌曲。</w:t>
      </w:r>
    </w:p>
    <w:p>
      <w:pPr>
        <w:spacing w:before="0" w:line="351" w:lineRule="exact"/>
        <w:ind w:left="100" w:right="0" w:firstLine="0"/>
        <w:jc w:val="left"/>
        <w:rPr>
          <w:rFonts w:hint="default"/>
          <w:sz w:val="20"/>
          <w:lang w:val="en-US" w:eastAsia="zh-CN"/>
        </w:rPr>
      </w:pPr>
      <w:r>
        <w:rPr>
          <w:b/>
          <w:sz w:val="20"/>
        </w:rPr>
        <w:t>主要负责：</w:t>
      </w:r>
      <w:r>
        <w:rPr>
          <w:rFonts w:hint="eastAsia"/>
          <w:sz w:val="20"/>
          <w:lang w:val="en-US" w:eastAsia="zh-CN"/>
        </w:rPr>
        <w:t>整个小程序</w:t>
      </w:r>
    </w:p>
    <w:p>
      <w:pPr>
        <w:pStyle w:val="4"/>
        <w:spacing w:before="11"/>
      </w:pPr>
      <w:r>
        <w:t>项目职责：</w:t>
      </w:r>
    </w:p>
    <w:p>
      <w:pPr>
        <w:pStyle w:val="11"/>
        <w:numPr>
          <w:ilvl w:val="0"/>
          <w:numId w:val="5"/>
        </w:numPr>
        <w:tabs>
          <w:tab w:val="left" w:pos="920"/>
          <w:tab w:val="left" w:pos="921"/>
        </w:tabs>
        <w:spacing w:before="0" w:after="0" w:line="360" w:lineRule="exact"/>
        <w:ind w:left="920" w:right="0" w:hanging="401"/>
        <w:jc w:val="left"/>
        <w:rPr>
          <w:sz w:val="20"/>
        </w:rPr>
      </w:pPr>
      <w:r>
        <w:rPr>
          <w:spacing w:val="-4"/>
          <w:sz w:val="20"/>
        </w:rPr>
        <w:t>使用</w:t>
      </w:r>
      <w:r>
        <w:rPr>
          <w:rFonts w:hint="eastAsia"/>
          <w:spacing w:val="-4"/>
          <w:sz w:val="20"/>
          <w:lang w:val="en-US" w:eastAsia="zh-CN"/>
        </w:rPr>
        <w:t xml:space="preserve"> </w:t>
      </w:r>
      <w:r>
        <w:rPr>
          <w:sz w:val="20"/>
        </w:rPr>
        <w:t>wx.request()</w:t>
      </w:r>
      <w:r>
        <w:rPr>
          <w:rFonts w:hint="eastAsia"/>
          <w:sz w:val="20"/>
          <w:lang w:val="en-US" w:eastAsia="zh-CN"/>
        </w:rPr>
        <w:t xml:space="preserve"> 获取数据，并处理数据</w:t>
      </w:r>
      <w:r>
        <w:rPr>
          <w:spacing w:val="-3"/>
          <w:sz w:val="20"/>
        </w:rPr>
        <w:t>；</w:t>
      </w:r>
    </w:p>
    <w:p>
      <w:pPr>
        <w:pStyle w:val="11"/>
        <w:numPr>
          <w:ilvl w:val="0"/>
          <w:numId w:val="5"/>
        </w:numPr>
        <w:tabs>
          <w:tab w:val="left" w:pos="920"/>
          <w:tab w:val="left" w:pos="921"/>
        </w:tabs>
        <w:spacing w:before="0" w:after="0" w:line="360" w:lineRule="exact"/>
        <w:ind w:left="920" w:right="0" w:hanging="401"/>
        <w:jc w:val="left"/>
        <w:rPr>
          <w:sz w:val="20"/>
        </w:rPr>
      </w:pPr>
      <w:r>
        <w:rPr>
          <w:rFonts w:hint="eastAsia"/>
          <w:spacing w:val="-4"/>
          <w:sz w:val="20"/>
          <w:lang w:val="en-US" w:eastAsia="zh-CN"/>
        </w:rPr>
        <w:t>使用</w:t>
      </w:r>
      <w:r>
        <w:rPr>
          <w:sz w:val="20"/>
        </w:rPr>
        <w:t xml:space="preserve"> wx.setStorage()</w:t>
      </w:r>
      <w:r>
        <w:rPr>
          <w:rFonts w:hint="eastAsia"/>
          <w:sz w:val="20"/>
          <w:lang w:val="en-US" w:eastAsia="zh-CN"/>
        </w:rPr>
        <w:t xml:space="preserve"> </w:t>
      </w:r>
      <w:r>
        <w:rPr>
          <w:rFonts w:hint="eastAsia"/>
          <w:spacing w:val="-4"/>
          <w:sz w:val="20"/>
          <w:lang w:val="en-US" w:eastAsia="zh-CN"/>
        </w:rPr>
        <w:t xml:space="preserve">将数据存入缓存中，并通过 </w:t>
      </w:r>
      <w:r>
        <w:rPr>
          <w:sz w:val="20"/>
        </w:rPr>
        <w:t>wx.getStorage()</w:t>
      </w:r>
      <w:r>
        <w:rPr>
          <w:rFonts w:hint="eastAsia"/>
          <w:sz w:val="20"/>
          <w:lang w:val="en-US" w:eastAsia="zh-CN"/>
        </w:rPr>
        <w:t xml:space="preserve"> 获取缓存，判断缓存列表</w:t>
      </w:r>
      <w:r>
        <w:rPr>
          <w:spacing w:val="-3"/>
          <w:sz w:val="20"/>
        </w:rPr>
        <w:t>；</w:t>
      </w:r>
    </w:p>
    <w:p>
      <w:pPr>
        <w:pStyle w:val="11"/>
        <w:numPr>
          <w:ilvl w:val="0"/>
          <w:numId w:val="5"/>
        </w:numPr>
        <w:tabs>
          <w:tab w:val="left" w:pos="920"/>
          <w:tab w:val="left" w:pos="921"/>
        </w:tabs>
        <w:spacing w:before="0" w:after="0" w:line="360" w:lineRule="exact"/>
        <w:ind w:left="920" w:right="0" w:hanging="401"/>
        <w:jc w:val="left"/>
        <w:rPr>
          <w:sz w:val="20"/>
        </w:rPr>
      </w:pPr>
      <w:r>
        <w:rPr>
          <w:rFonts w:hint="eastAsia"/>
          <w:spacing w:val="-4"/>
          <w:sz w:val="20"/>
          <w:lang w:val="en-US" w:eastAsia="zh-CN"/>
        </w:rPr>
        <w:t>根据设计图搭建项目框架，通过swiper、view、image、tabBar等完成布局</w:t>
      </w:r>
      <w:r>
        <w:rPr>
          <w:spacing w:val="-3"/>
          <w:sz w:val="20"/>
        </w:rPr>
        <w:t>；</w:t>
      </w:r>
    </w:p>
    <w:p>
      <w:pPr>
        <w:pStyle w:val="11"/>
        <w:numPr>
          <w:ilvl w:val="0"/>
          <w:numId w:val="5"/>
        </w:numPr>
        <w:tabs>
          <w:tab w:val="left" w:pos="920"/>
          <w:tab w:val="left" w:pos="921"/>
        </w:tabs>
        <w:spacing w:before="0" w:after="0" w:line="360" w:lineRule="exact"/>
        <w:ind w:left="920" w:right="0" w:hanging="401"/>
        <w:jc w:val="left"/>
        <w:rPr>
          <w:sz w:val="20"/>
        </w:rPr>
      </w:pPr>
      <w:r>
        <w:rPr>
          <w:rFonts w:hint="eastAsia"/>
          <w:spacing w:val="-3"/>
          <w:sz w:val="20"/>
          <w:lang w:val="en-US" w:eastAsia="zh-CN"/>
        </w:rPr>
        <w:t xml:space="preserve">通过 data 传参，并通过 </w:t>
      </w:r>
      <w:r>
        <w:rPr>
          <w:sz w:val="20"/>
        </w:rPr>
        <w:t>wx.getStorage()</w:t>
      </w:r>
      <w:r>
        <w:rPr>
          <w:rFonts w:hint="eastAsia"/>
          <w:sz w:val="20"/>
          <w:lang w:val="en-US" w:eastAsia="zh-CN"/>
        </w:rPr>
        <w:t xml:space="preserve"> 配合</w:t>
      </w:r>
      <w:r>
        <w:rPr>
          <w:sz w:val="20"/>
        </w:rPr>
        <w:t xml:space="preserve"> wx.setStorage()</w:t>
      </w:r>
      <w:r>
        <w:rPr>
          <w:rFonts w:hint="eastAsia"/>
          <w:sz w:val="20"/>
          <w:lang w:val="en-US" w:eastAsia="zh-CN"/>
        </w:rPr>
        <w:t xml:space="preserve"> 修改缓存</w:t>
      </w:r>
      <w:r>
        <w:rPr>
          <w:spacing w:val="-3"/>
          <w:sz w:val="20"/>
        </w:rPr>
        <w:t>；</w:t>
      </w:r>
      <w:r>
        <w:rPr>
          <w:rFonts w:hint="eastAsia"/>
          <w:spacing w:val="-3"/>
          <w:sz w:val="20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1"/>
        <w:numPr>
          <w:ilvl w:val="0"/>
          <w:numId w:val="5"/>
        </w:numPr>
        <w:tabs>
          <w:tab w:val="left" w:pos="920"/>
          <w:tab w:val="left" w:pos="921"/>
        </w:tabs>
        <w:spacing w:before="0" w:after="0" w:line="364" w:lineRule="exact"/>
        <w:ind w:left="920" w:right="0" w:hanging="401"/>
        <w:jc w:val="left"/>
        <w:rPr>
          <w:spacing w:val="-3"/>
          <w:sz w:val="20"/>
        </w:rPr>
      </w:pPr>
      <w:r>
        <w:rPr>
          <w:w w:val="95"/>
          <w:sz w:val="20"/>
        </w:rPr>
        <w:t>与后台交互合作更好完成项目功能；</w:t>
      </w:r>
    </w:p>
    <w:p>
      <w:pPr>
        <w:pStyle w:val="5"/>
        <w:spacing w:before="15" w:line="240" w:lineRule="auto"/>
        <w:ind w:left="0" w:firstLine="0"/>
      </w:pPr>
    </w:p>
    <w:p>
      <w:pPr>
        <w:pStyle w:val="4"/>
        <w:spacing w:line="211" w:lineRule="auto"/>
        <w:ind w:right="6929"/>
      </w:pPr>
      <w:r>
        <w:t>项目名称：LongLongLove 珠宝项目描述：</w:t>
      </w:r>
    </w:p>
    <w:p>
      <w:pPr>
        <w:pStyle w:val="5"/>
        <w:spacing w:before="5" w:line="223" w:lineRule="auto"/>
        <w:ind w:left="100" w:right="113" w:firstLine="400"/>
      </w:pPr>
      <w:r>
        <w:t>该项目是 LongLongLove 官方小程序，这是一个专注于情感世界的珠宝品牌，正如他的名字长长久久的爱，这不仅是一份精美的礼物，也是一份永恒的爱。</w:t>
      </w:r>
    </w:p>
    <w:p>
      <w:pPr>
        <w:spacing w:before="0" w:line="348" w:lineRule="exact"/>
        <w:ind w:left="100" w:right="0" w:firstLine="0"/>
        <w:jc w:val="left"/>
        <w:rPr>
          <w:sz w:val="20"/>
        </w:rPr>
      </w:pPr>
      <w:r>
        <w:rPr>
          <w:b/>
          <w:sz w:val="20"/>
        </w:rPr>
        <w:t>主要负责：</w:t>
      </w:r>
      <w:r>
        <w:rPr>
          <w:sz w:val="20"/>
        </w:rPr>
        <w:t>全部宝贝，宝贝分类，最新活动</w:t>
      </w:r>
    </w:p>
    <w:p>
      <w:pPr>
        <w:pStyle w:val="4"/>
        <w:spacing w:before="13"/>
      </w:pPr>
      <w:r>
        <w:t>项目职责：</w:t>
      </w:r>
    </w:p>
    <w:p>
      <w:pPr>
        <w:pStyle w:val="11"/>
        <w:numPr>
          <w:ilvl w:val="0"/>
          <w:numId w:val="6"/>
        </w:numPr>
        <w:tabs>
          <w:tab w:val="left" w:pos="920"/>
          <w:tab w:val="left" w:pos="921"/>
        </w:tabs>
        <w:spacing w:before="0" w:after="0" w:line="360" w:lineRule="exact"/>
        <w:ind w:left="920" w:right="0" w:hanging="401"/>
        <w:jc w:val="left"/>
        <w:rPr>
          <w:sz w:val="20"/>
        </w:rPr>
      </w:pPr>
      <w:r>
        <w:rPr>
          <w:sz w:val="20"/>
        </w:rPr>
        <w:t>使用微信开发者工具进行页面制作；</w:t>
      </w:r>
    </w:p>
    <w:p>
      <w:pPr>
        <w:pStyle w:val="11"/>
        <w:numPr>
          <w:ilvl w:val="0"/>
          <w:numId w:val="6"/>
        </w:numPr>
        <w:tabs>
          <w:tab w:val="left" w:pos="920"/>
          <w:tab w:val="left" w:pos="921"/>
        </w:tabs>
        <w:spacing w:before="0" w:after="0" w:line="360" w:lineRule="exact"/>
        <w:ind w:left="920" w:right="0" w:hanging="401"/>
        <w:jc w:val="left"/>
        <w:rPr>
          <w:sz w:val="20"/>
        </w:rPr>
      </w:pPr>
      <w:r>
        <w:rPr>
          <w:spacing w:val="-4"/>
          <w:sz w:val="20"/>
        </w:rPr>
        <w:t xml:space="preserve">采用 </w:t>
      </w:r>
      <w:r>
        <w:rPr>
          <w:sz w:val="20"/>
        </w:rPr>
        <w:t>TabBar</w:t>
      </w:r>
      <w:r>
        <w:rPr>
          <w:spacing w:val="-3"/>
          <w:sz w:val="20"/>
        </w:rPr>
        <w:t xml:space="preserve"> 实现四个主要模块的跳转；</w:t>
      </w:r>
    </w:p>
    <w:p>
      <w:pPr>
        <w:pStyle w:val="11"/>
        <w:numPr>
          <w:ilvl w:val="0"/>
          <w:numId w:val="6"/>
        </w:numPr>
        <w:tabs>
          <w:tab w:val="left" w:pos="920"/>
          <w:tab w:val="left" w:pos="921"/>
        </w:tabs>
        <w:spacing w:before="0" w:after="0" w:line="360" w:lineRule="exact"/>
        <w:ind w:left="920" w:right="0" w:hanging="401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Swiper</w:t>
      </w:r>
      <w:r>
        <w:rPr>
          <w:spacing w:val="-3"/>
          <w:sz w:val="20"/>
        </w:rPr>
        <w:t xml:space="preserve"> 组件编写轮播，</w:t>
      </w:r>
      <w:r>
        <w:rPr>
          <w:sz w:val="20"/>
        </w:rPr>
        <w:t>video</w:t>
      </w:r>
      <w:r>
        <w:rPr>
          <w:spacing w:val="-3"/>
          <w:sz w:val="20"/>
        </w:rPr>
        <w:t xml:space="preserve"> 组件实现视频播放；</w:t>
      </w:r>
    </w:p>
    <w:p>
      <w:pPr>
        <w:pStyle w:val="11"/>
        <w:numPr>
          <w:ilvl w:val="0"/>
          <w:numId w:val="6"/>
        </w:numPr>
        <w:tabs>
          <w:tab w:val="left" w:pos="920"/>
          <w:tab w:val="left" w:pos="921"/>
        </w:tabs>
        <w:spacing w:before="0" w:after="0" w:line="364" w:lineRule="exact"/>
        <w:ind w:left="920" w:right="0" w:hanging="401"/>
        <w:jc w:val="left"/>
        <w:rPr>
          <w:sz w:val="20"/>
        </w:rPr>
      </w:pPr>
      <w:r>
        <w:rPr>
          <w:sz w:val="20"/>
        </w:rPr>
        <w:t>使用 wx.request() 进行数据请求，wx:for</w:t>
      </w:r>
      <w:r>
        <w:rPr>
          <w:spacing w:val="-4"/>
          <w:sz w:val="20"/>
        </w:rPr>
        <w:t xml:space="preserve"> 渲染数据，完成页面的展现；</w:t>
      </w:r>
    </w:p>
    <w:p>
      <w:pPr>
        <w:spacing w:after="0" w:line="364" w:lineRule="exact"/>
        <w:jc w:val="left"/>
        <w:rPr>
          <w:sz w:val="20"/>
        </w:rPr>
        <w:sectPr>
          <w:pgSz w:w="11910" w:h="16840"/>
          <w:pgMar w:top="1460" w:right="960" w:bottom="280" w:left="980" w:header="720" w:footer="720" w:gutter="0"/>
        </w:sectPr>
      </w:pPr>
    </w:p>
    <w:p>
      <w:pPr>
        <w:pStyle w:val="11"/>
        <w:numPr>
          <w:ilvl w:val="0"/>
          <w:numId w:val="6"/>
        </w:numPr>
        <w:tabs>
          <w:tab w:val="left" w:pos="920"/>
          <w:tab w:val="left" w:pos="921"/>
        </w:tabs>
        <w:spacing w:before="27" w:after="0" w:line="364" w:lineRule="exact"/>
        <w:ind w:left="920" w:right="0" w:hanging="401"/>
        <w:jc w:val="left"/>
        <w:rPr>
          <w:sz w:val="20"/>
        </w:rPr>
      </w:pPr>
      <w:r>
        <w:rPr>
          <w:sz w:val="20"/>
        </w:rPr>
        <w:t>使用 wx.setStorage()、wx.getStorage()进行商品列表的缓存；</w:t>
      </w:r>
    </w:p>
    <w:p>
      <w:pPr>
        <w:pStyle w:val="11"/>
        <w:numPr>
          <w:ilvl w:val="0"/>
          <w:numId w:val="6"/>
        </w:numPr>
        <w:tabs>
          <w:tab w:val="left" w:pos="920"/>
          <w:tab w:val="left" w:pos="921"/>
        </w:tabs>
        <w:spacing w:before="0" w:after="0" w:line="364" w:lineRule="exact"/>
        <w:ind w:left="920" w:right="0" w:hanging="401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url</w:t>
      </w:r>
      <w:r>
        <w:rPr>
          <w:spacing w:val="-3"/>
          <w:sz w:val="20"/>
        </w:rPr>
        <w:t xml:space="preserve"> 拼接参数标识，携带参数标识跳转详情页；</w:t>
      </w:r>
    </w:p>
    <w:p>
      <w:pPr>
        <w:pStyle w:val="5"/>
        <w:spacing w:before="17" w:line="240" w:lineRule="auto"/>
        <w:ind w:left="0" w:firstLine="0"/>
      </w:pPr>
    </w:p>
    <w:p>
      <w:pPr>
        <w:pStyle w:val="4"/>
        <w:spacing w:line="208" w:lineRule="auto"/>
        <w:ind w:right="7665"/>
      </w:pPr>
      <w:r>
        <w:t>项目名称：儿童古诗启蒙项目描述：</w:t>
      </w:r>
    </w:p>
    <w:p>
      <w:pPr>
        <w:pStyle w:val="5"/>
        <w:spacing w:before="7" w:line="223" w:lineRule="auto"/>
        <w:ind w:left="100" w:right="117" w:firstLine="400"/>
      </w:pPr>
      <w:r>
        <w:rPr>
          <w:w w:val="95"/>
        </w:rPr>
        <w:t xml:space="preserve">该项目是为小太阳幼儿园做的微信小程序，通过朗读的方式，主要是为了引起幼儿对童谣、古诗的兴趣，     </w:t>
      </w:r>
      <w:r>
        <w:t>激发幼儿的学习热情，锻炼幼儿的语言和思维。</w:t>
      </w:r>
    </w:p>
    <w:p>
      <w:pPr>
        <w:spacing w:before="0" w:line="351" w:lineRule="exact"/>
        <w:ind w:left="100" w:right="0" w:firstLine="0"/>
        <w:jc w:val="left"/>
        <w:rPr>
          <w:sz w:val="20"/>
        </w:rPr>
      </w:pPr>
      <w:r>
        <w:rPr>
          <w:b/>
          <w:w w:val="95"/>
          <w:sz w:val="20"/>
        </w:rPr>
        <w:t>主要负责：</w:t>
      </w:r>
      <w:r>
        <w:rPr>
          <w:w w:val="95"/>
          <w:sz w:val="20"/>
        </w:rPr>
        <w:t>精选故事，宝宝巴士绘本，播放列表</w:t>
      </w:r>
    </w:p>
    <w:p>
      <w:pPr>
        <w:pStyle w:val="4"/>
        <w:spacing w:before="11"/>
      </w:pPr>
      <w:r>
        <w:t>项目职责：</w:t>
      </w:r>
    </w:p>
    <w:p>
      <w:pPr>
        <w:pStyle w:val="11"/>
        <w:numPr>
          <w:ilvl w:val="0"/>
          <w:numId w:val="7"/>
        </w:numPr>
        <w:tabs>
          <w:tab w:val="left" w:pos="939"/>
          <w:tab w:val="left" w:pos="940"/>
        </w:tabs>
        <w:spacing w:before="0" w:after="0" w:line="360" w:lineRule="exact"/>
        <w:ind w:left="940" w:right="0" w:hanging="420"/>
        <w:jc w:val="left"/>
        <w:rPr>
          <w:sz w:val="20"/>
        </w:rPr>
      </w:pPr>
      <w:r>
        <w:rPr>
          <w:sz w:val="20"/>
        </w:rPr>
        <w:t>使用微信开发者工具进行页面制作；</w:t>
      </w:r>
    </w:p>
    <w:p>
      <w:pPr>
        <w:pStyle w:val="11"/>
        <w:numPr>
          <w:ilvl w:val="0"/>
          <w:numId w:val="7"/>
        </w:numPr>
        <w:tabs>
          <w:tab w:val="left" w:pos="939"/>
          <w:tab w:val="left" w:pos="940"/>
        </w:tabs>
        <w:spacing w:before="0" w:after="0" w:line="360" w:lineRule="exact"/>
        <w:ind w:left="940" w:right="0" w:hanging="420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wx.getBackgroundAudioManager()</w:t>
      </w:r>
      <w:r>
        <w:rPr>
          <w:spacing w:val="-2"/>
          <w:sz w:val="20"/>
        </w:rPr>
        <w:t xml:space="preserve">背景音乐 </w:t>
      </w:r>
      <w:r>
        <w:rPr>
          <w:sz w:val="20"/>
        </w:rPr>
        <w:t>api</w:t>
      </w:r>
      <w:r>
        <w:rPr>
          <w:spacing w:val="-3"/>
          <w:sz w:val="20"/>
        </w:rPr>
        <w:t xml:space="preserve"> 实现背景音乐播放；</w:t>
      </w:r>
    </w:p>
    <w:p>
      <w:pPr>
        <w:pStyle w:val="11"/>
        <w:numPr>
          <w:ilvl w:val="0"/>
          <w:numId w:val="7"/>
        </w:numPr>
        <w:tabs>
          <w:tab w:val="left" w:pos="939"/>
          <w:tab w:val="left" w:pos="940"/>
        </w:tabs>
        <w:spacing w:before="0" w:after="0" w:line="360" w:lineRule="exact"/>
        <w:ind w:left="940" w:right="0" w:hanging="420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wx.request()</w:t>
      </w:r>
      <w:r>
        <w:rPr>
          <w:spacing w:val="-1"/>
          <w:sz w:val="20"/>
        </w:rPr>
        <w:t xml:space="preserve"> 请求数据，</w:t>
      </w:r>
      <w:r>
        <w:rPr>
          <w:sz w:val="20"/>
        </w:rPr>
        <w:t>wx:for</w:t>
      </w:r>
      <w:r>
        <w:rPr>
          <w:spacing w:val="-3"/>
          <w:sz w:val="20"/>
        </w:rPr>
        <w:t xml:space="preserve"> 渲染到诗词列表中；</w:t>
      </w:r>
    </w:p>
    <w:p>
      <w:pPr>
        <w:pStyle w:val="11"/>
        <w:numPr>
          <w:ilvl w:val="0"/>
          <w:numId w:val="7"/>
        </w:numPr>
        <w:tabs>
          <w:tab w:val="left" w:pos="939"/>
          <w:tab w:val="left" w:pos="940"/>
        </w:tabs>
        <w:spacing w:before="0" w:after="0" w:line="360" w:lineRule="exact"/>
        <w:ind w:left="940" w:right="0" w:hanging="420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Swiper</w:t>
      </w:r>
      <w:r>
        <w:rPr>
          <w:spacing w:val="-3"/>
          <w:sz w:val="20"/>
        </w:rPr>
        <w:t xml:space="preserve"> 组件编写朗读和诗词的轮播切换效果；</w:t>
      </w:r>
    </w:p>
    <w:p>
      <w:pPr>
        <w:pStyle w:val="11"/>
        <w:numPr>
          <w:ilvl w:val="0"/>
          <w:numId w:val="7"/>
        </w:numPr>
        <w:tabs>
          <w:tab w:val="left" w:pos="939"/>
          <w:tab w:val="left" w:pos="940"/>
        </w:tabs>
        <w:spacing w:before="0" w:after="0" w:line="360" w:lineRule="exact"/>
        <w:ind w:left="940" w:right="0" w:hanging="420"/>
        <w:jc w:val="left"/>
        <w:rPr>
          <w:sz w:val="20"/>
        </w:rPr>
      </w:pPr>
      <w:r>
        <w:rPr>
          <w:sz w:val="20"/>
        </w:rPr>
        <w:t>使用 wx.setStorage()进行当前歌曲的缓存；</w:t>
      </w:r>
    </w:p>
    <w:p>
      <w:pPr>
        <w:pStyle w:val="11"/>
        <w:numPr>
          <w:ilvl w:val="0"/>
          <w:numId w:val="7"/>
        </w:numPr>
        <w:tabs>
          <w:tab w:val="left" w:pos="939"/>
          <w:tab w:val="left" w:pos="940"/>
        </w:tabs>
        <w:spacing w:before="0" w:after="0" w:line="360" w:lineRule="exact"/>
        <w:ind w:left="940" w:right="0" w:hanging="420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url</w:t>
      </w:r>
      <w:r>
        <w:rPr>
          <w:spacing w:val="-3"/>
          <w:sz w:val="20"/>
        </w:rPr>
        <w:t xml:space="preserve"> 拼接参数，携带参数显示不同诗词朗读；</w:t>
      </w:r>
    </w:p>
    <w:p>
      <w:pPr>
        <w:pStyle w:val="11"/>
        <w:numPr>
          <w:ilvl w:val="0"/>
          <w:numId w:val="7"/>
        </w:numPr>
        <w:tabs>
          <w:tab w:val="left" w:pos="939"/>
          <w:tab w:val="left" w:pos="940"/>
        </w:tabs>
        <w:spacing w:before="0" w:after="0" w:line="364" w:lineRule="exact"/>
        <w:ind w:left="940" w:right="0" w:hanging="420"/>
        <w:jc w:val="left"/>
        <w:rPr>
          <w:sz w:val="20"/>
        </w:rPr>
      </w:pPr>
      <w:r>
        <w:rPr>
          <w:sz w:val="20"/>
        </w:rPr>
        <w:t>WXML + WXSS</w:t>
      </w:r>
      <w:r>
        <w:rPr>
          <w:spacing w:val="-3"/>
          <w:sz w:val="20"/>
        </w:rPr>
        <w:t xml:space="preserve"> 实现布局，</w:t>
      </w:r>
      <w:r>
        <w:rPr>
          <w:sz w:val="20"/>
        </w:rPr>
        <w:t>JS 实现动态效果；</w:t>
      </w:r>
    </w:p>
    <w:p>
      <w:pPr>
        <w:pStyle w:val="5"/>
        <w:spacing w:before="14" w:line="240" w:lineRule="auto"/>
        <w:ind w:left="0" w:firstLine="0"/>
      </w:pPr>
    </w:p>
    <w:p>
      <w:pPr>
        <w:pStyle w:val="4"/>
        <w:spacing w:line="211" w:lineRule="auto"/>
        <w:ind w:right="7665"/>
      </w:pPr>
      <w:r>
        <w:t>项目名称：霖芝官方网站项目描述：</w:t>
      </w:r>
    </w:p>
    <w:p>
      <w:pPr>
        <w:pStyle w:val="5"/>
        <w:spacing w:before="5" w:line="223" w:lineRule="auto"/>
        <w:ind w:left="100" w:right="117" w:firstLine="400"/>
      </w:pPr>
      <w:r>
        <w:rPr>
          <w:w w:val="95"/>
        </w:rPr>
        <w:t xml:space="preserve">此项目是霖芝生物工程官方网站，该公司主营空气净化和家居清洁产品，该项目主要对公司的信息和产品     </w:t>
      </w:r>
      <w:r>
        <w:t>进行展示，方便客户了解公司。</w:t>
      </w:r>
    </w:p>
    <w:p>
      <w:pPr>
        <w:spacing w:before="0" w:line="351" w:lineRule="exact"/>
        <w:ind w:left="100" w:right="0" w:firstLine="0"/>
        <w:jc w:val="left"/>
        <w:rPr>
          <w:sz w:val="20"/>
        </w:rPr>
      </w:pPr>
      <w:r>
        <w:rPr>
          <w:b/>
          <w:sz w:val="20"/>
        </w:rPr>
        <w:t>主要负责：</w:t>
      </w:r>
      <w:r>
        <w:rPr>
          <w:sz w:val="20"/>
        </w:rPr>
        <w:t>首页，产品服务，空气净化，客户案例</w:t>
      </w:r>
    </w:p>
    <w:p>
      <w:pPr>
        <w:pStyle w:val="4"/>
        <w:spacing w:before="11"/>
      </w:pPr>
      <w:r>
        <w:t>项目职责：</w:t>
      </w:r>
    </w:p>
    <w:p>
      <w:pPr>
        <w:pStyle w:val="11"/>
        <w:numPr>
          <w:ilvl w:val="0"/>
          <w:numId w:val="8"/>
        </w:numPr>
        <w:tabs>
          <w:tab w:val="left" w:pos="939"/>
          <w:tab w:val="left" w:pos="940"/>
        </w:tabs>
        <w:spacing w:before="0" w:after="0" w:line="360" w:lineRule="exact"/>
        <w:ind w:left="940" w:right="0" w:hanging="420"/>
        <w:jc w:val="left"/>
        <w:rPr>
          <w:sz w:val="20"/>
        </w:rPr>
      </w:pPr>
      <w:r>
        <w:rPr>
          <w:sz w:val="20"/>
        </w:rPr>
        <w:t>使用@media</w:t>
      </w:r>
      <w:r>
        <w:rPr>
          <w:spacing w:val="-3"/>
          <w:sz w:val="20"/>
        </w:rPr>
        <w:t xml:space="preserve"> 实现页面的响应式布局；</w:t>
      </w:r>
    </w:p>
    <w:p>
      <w:pPr>
        <w:pStyle w:val="11"/>
        <w:numPr>
          <w:ilvl w:val="0"/>
          <w:numId w:val="8"/>
        </w:numPr>
        <w:tabs>
          <w:tab w:val="left" w:pos="939"/>
          <w:tab w:val="left" w:pos="940"/>
        </w:tabs>
        <w:spacing w:before="0" w:after="0" w:line="360" w:lineRule="exact"/>
        <w:ind w:left="940" w:right="0" w:hanging="420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jquery</w:t>
      </w:r>
      <w:r>
        <w:rPr>
          <w:spacing w:val="-3"/>
          <w:sz w:val="20"/>
        </w:rPr>
        <w:t xml:space="preserve"> 实现页面的动态效果；</w:t>
      </w:r>
    </w:p>
    <w:p>
      <w:pPr>
        <w:pStyle w:val="11"/>
        <w:numPr>
          <w:ilvl w:val="0"/>
          <w:numId w:val="8"/>
        </w:numPr>
        <w:tabs>
          <w:tab w:val="left" w:pos="939"/>
          <w:tab w:val="left" w:pos="940"/>
        </w:tabs>
        <w:spacing w:before="0" w:after="0" w:line="360" w:lineRule="exact"/>
        <w:ind w:left="940" w:right="0" w:hanging="420"/>
        <w:jc w:val="left"/>
        <w:rPr>
          <w:sz w:val="20"/>
        </w:rPr>
      </w:pPr>
      <w:r>
        <w:rPr>
          <w:spacing w:val="-4"/>
          <w:sz w:val="20"/>
        </w:rPr>
        <w:t xml:space="preserve">封装 </w:t>
      </w:r>
      <w:r>
        <w:rPr>
          <w:sz w:val="20"/>
        </w:rPr>
        <w:t>jq</w:t>
      </w:r>
      <w:r>
        <w:rPr>
          <w:spacing w:val="-3"/>
          <w:sz w:val="20"/>
        </w:rPr>
        <w:t xml:space="preserve"> 代码实现分页功能；</w:t>
      </w:r>
    </w:p>
    <w:p>
      <w:pPr>
        <w:pStyle w:val="11"/>
        <w:numPr>
          <w:ilvl w:val="0"/>
          <w:numId w:val="8"/>
        </w:numPr>
        <w:tabs>
          <w:tab w:val="left" w:pos="939"/>
          <w:tab w:val="left" w:pos="940"/>
        </w:tabs>
        <w:spacing w:before="0" w:after="0" w:line="360" w:lineRule="exact"/>
        <w:ind w:left="940" w:right="0" w:hanging="420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bxSlider</w:t>
      </w:r>
      <w:r>
        <w:rPr>
          <w:spacing w:val="-3"/>
          <w:sz w:val="20"/>
        </w:rPr>
        <w:t xml:space="preserve"> 插件完成轮播图效果；</w:t>
      </w:r>
    </w:p>
    <w:p>
      <w:pPr>
        <w:pStyle w:val="11"/>
        <w:numPr>
          <w:ilvl w:val="0"/>
          <w:numId w:val="8"/>
        </w:numPr>
        <w:tabs>
          <w:tab w:val="left" w:pos="939"/>
          <w:tab w:val="left" w:pos="940"/>
        </w:tabs>
        <w:spacing w:before="0" w:after="0" w:line="360" w:lineRule="exact"/>
        <w:ind w:left="940" w:right="0" w:hanging="420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css</w:t>
      </w:r>
      <w:r>
        <w:rPr>
          <w:spacing w:val="-1"/>
          <w:sz w:val="20"/>
        </w:rPr>
        <w:t xml:space="preserve"> </w:t>
      </w:r>
      <w:r>
        <w:rPr>
          <w:sz w:val="20"/>
        </w:rPr>
        <w:t>transform、animation</w:t>
      </w:r>
      <w:r>
        <w:rPr>
          <w:spacing w:val="-3"/>
          <w:sz w:val="20"/>
        </w:rPr>
        <w:t xml:space="preserve"> 完成动画效果；</w:t>
      </w:r>
    </w:p>
    <w:p>
      <w:pPr>
        <w:pStyle w:val="11"/>
        <w:numPr>
          <w:ilvl w:val="0"/>
          <w:numId w:val="8"/>
        </w:numPr>
        <w:tabs>
          <w:tab w:val="left" w:pos="939"/>
          <w:tab w:val="left" w:pos="940"/>
        </w:tabs>
        <w:spacing w:before="0" w:after="0" w:line="360" w:lineRule="exact"/>
        <w:ind w:left="940" w:right="0" w:hanging="420"/>
        <w:jc w:val="left"/>
        <w:rPr>
          <w:sz w:val="20"/>
        </w:rPr>
      </w:pPr>
      <w:r>
        <w:rPr>
          <w:sz w:val="20"/>
        </w:rPr>
        <w:t>Ajax</w:t>
      </w:r>
      <w:r>
        <w:rPr>
          <w:spacing w:val="-3"/>
          <w:sz w:val="20"/>
        </w:rPr>
        <w:t xml:space="preserve"> 实现数据交互，获取数据；</w:t>
      </w:r>
    </w:p>
    <w:p>
      <w:pPr>
        <w:pStyle w:val="11"/>
        <w:numPr>
          <w:ilvl w:val="0"/>
          <w:numId w:val="8"/>
        </w:numPr>
        <w:tabs>
          <w:tab w:val="left" w:pos="939"/>
          <w:tab w:val="left" w:pos="940"/>
        </w:tabs>
        <w:spacing w:before="0" w:after="0" w:line="364" w:lineRule="exact"/>
        <w:ind w:left="940" w:right="0" w:hanging="420"/>
        <w:jc w:val="left"/>
        <w:rPr>
          <w:sz w:val="20"/>
        </w:rPr>
      </w:pPr>
      <w:r>
        <w:rPr>
          <w:spacing w:val="4"/>
          <w:sz w:val="20"/>
        </w:rPr>
        <w:t>根据设计师图稿，使用</w:t>
      </w:r>
      <w:r>
        <w:rPr>
          <w:sz w:val="20"/>
        </w:rPr>
        <w:t>div + css  进行页面制作；</w:t>
      </w:r>
    </w:p>
    <w:p>
      <w:pPr>
        <w:pStyle w:val="5"/>
        <w:spacing w:before="14" w:line="240" w:lineRule="auto"/>
        <w:ind w:left="0" w:firstLine="0"/>
      </w:pPr>
    </w:p>
    <w:p>
      <w:pPr>
        <w:pStyle w:val="2"/>
      </w:pPr>
      <w:r>
        <w:t>自我评价</w:t>
      </w:r>
    </w:p>
    <w:p>
      <w:pPr>
        <w:pStyle w:val="3"/>
        <w:numPr>
          <w:ilvl w:val="0"/>
          <w:numId w:val="9"/>
        </w:numPr>
        <w:tabs>
          <w:tab w:val="left" w:pos="756"/>
        </w:tabs>
        <w:spacing w:before="111" w:after="0" w:line="240" w:lineRule="auto"/>
        <w:ind w:left="755" w:right="0" w:hanging="236"/>
        <w:jc w:val="left"/>
      </w:pPr>
      <w:r>
        <w:rPr>
          <w:rFonts w:hint="eastAsia"/>
          <w:lang w:val="en-US" w:eastAsia="zh-CN"/>
        </w:rPr>
        <w:t>熟练掌握主流框架Vue、React</w:t>
      </w:r>
      <w:r>
        <w:t>，能独立开发项目以及准确把控技术的流行趋势；</w:t>
      </w:r>
    </w:p>
    <w:p>
      <w:pPr>
        <w:pStyle w:val="11"/>
        <w:numPr>
          <w:ilvl w:val="0"/>
          <w:numId w:val="9"/>
        </w:numPr>
        <w:tabs>
          <w:tab w:val="left" w:pos="756"/>
        </w:tabs>
        <w:spacing w:before="33" w:after="0" w:line="380" w:lineRule="exact"/>
        <w:ind w:left="755" w:right="0" w:hanging="236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学习能力强，并善于解决工作中遇到的问题；</w:t>
      </w:r>
    </w:p>
    <w:p>
      <w:pPr>
        <w:pStyle w:val="11"/>
        <w:numPr>
          <w:ilvl w:val="0"/>
          <w:numId w:val="9"/>
        </w:numPr>
        <w:tabs>
          <w:tab w:val="left" w:pos="756"/>
        </w:tabs>
        <w:spacing w:before="33" w:after="0" w:line="380" w:lineRule="exact"/>
        <w:ind w:left="755" w:right="0" w:hanging="236"/>
        <w:jc w:val="left"/>
        <w:rPr>
          <w:rFonts w:hint="eastAsia"/>
          <w:sz w:val="21"/>
          <w:lang w:val="en-US" w:eastAsia="zh-CN"/>
        </w:rPr>
      </w:pPr>
      <w:r>
        <w:rPr>
          <w:sz w:val="21"/>
        </w:rPr>
        <w:t>有良好的沟通能力和团队协作能力；</w:t>
      </w:r>
    </w:p>
    <w:p>
      <w:pPr>
        <w:pStyle w:val="11"/>
        <w:numPr>
          <w:ilvl w:val="0"/>
          <w:numId w:val="0"/>
        </w:numPr>
        <w:tabs>
          <w:tab w:val="left" w:pos="756"/>
        </w:tabs>
        <w:spacing w:before="33" w:after="0" w:line="380" w:lineRule="exact"/>
        <w:ind w:right="0" w:rightChars="0"/>
        <w:jc w:val="left"/>
        <w:rPr>
          <w:sz w:val="20"/>
        </w:rPr>
      </w:pPr>
    </w:p>
    <w:sectPr>
      <w:pgSz w:w="11910" w:h="16840"/>
      <w:pgMar w:top="1420" w:right="960" w:bottom="280" w:left="9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920" w:hanging="401"/>
        <w:jc w:val="left"/>
      </w:pPr>
      <w:rPr>
        <w:rFonts w:hint="default" w:ascii="微软雅黑" w:hAnsi="微软雅黑" w:eastAsia="微软雅黑" w:cs="微软雅黑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24" w:hanging="4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29" w:hanging="4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33" w:hanging="4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38" w:hanging="4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443" w:hanging="4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47" w:hanging="4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252" w:hanging="4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156" w:hanging="401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920" w:hanging="401"/>
        <w:jc w:val="left"/>
      </w:pPr>
      <w:rPr>
        <w:rFonts w:hint="default" w:ascii="微软雅黑" w:hAnsi="微软雅黑" w:eastAsia="微软雅黑" w:cs="微软雅黑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24" w:hanging="4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29" w:hanging="4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33" w:hanging="4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38" w:hanging="4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443" w:hanging="4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47" w:hanging="4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252" w:hanging="4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156" w:hanging="401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●"/>
      <w:lvlJc w:val="left"/>
      <w:pPr>
        <w:ind w:left="325" w:hanging="226"/>
      </w:pPr>
      <w:rPr>
        <w:rFonts w:hint="default" w:ascii="黑体" w:hAnsi="黑体" w:eastAsia="黑体" w:cs="黑体"/>
        <w:w w:val="99"/>
        <w:sz w:val="15"/>
        <w:szCs w:val="15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84" w:hanging="22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9" w:hanging="22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13" w:hanging="22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78" w:hanging="22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43" w:hanging="22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107" w:hanging="22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072" w:hanging="22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36" w:hanging="226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32" w:hanging="413"/>
        <w:jc w:val="left"/>
      </w:pPr>
      <w:rPr>
        <w:rFonts w:hint="default"/>
        <w:spacing w:val="-1"/>
        <w:w w:val="9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42" w:hanging="41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45" w:hanging="41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47" w:hanging="41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50" w:hanging="41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453" w:hanging="41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55" w:hanging="41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258" w:hanging="41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160" w:hanging="413"/>
      </w:pPr>
      <w:rPr>
        <w:rFonts w:hint="default"/>
        <w:lang w:val="zh-CN" w:eastAsia="zh-CN" w:bidi="zh-CN"/>
      </w:rPr>
    </w:lvl>
  </w:abstractNum>
  <w:abstractNum w:abstractNumId="4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755" w:hanging="236"/>
        <w:jc w:val="left"/>
      </w:pPr>
      <w:rPr>
        <w:rFonts w:hint="default"/>
        <w:spacing w:val="-1"/>
        <w:w w:val="9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0" w:hanging="23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01" w:hanging="23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21" w:hanging="23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42" w:hanging="23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363" w:hanging="23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283" w:hanging="23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204" w:hanging="23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124" w:hanging="236"/>
      </w:pPr>
      <w:rPr>
        <w:rFonts w:hint="default"/>
        <w:lang w:val="zh-CN" w:eastAsia="zh-CN" w:bidi="zh-CN"/>
      </w:rPr>
    </w:lvl>
  </w:abstractNum>
  <w:abstractNum w:abstractNumId="5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920" w:hanging="401"/>
        <w:jc w:val="left"/>
      </w:pPr>
      <w:rPr>
        <w:rFonts w:hint="default" w:ascii="微软雅黑" w:hAnsi="微软雅黑" w:eastAsia="微软雅黑" w:cs="微软雅黑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24" w:hanging="4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29" w:hanging="4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33" w:hanging="4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38" w:hanging="4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443" w:hanging="4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47" w:hanging="4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252" w:hanging="4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156" w:hanging="401"/>
      </w:pPr>
      <w:rPr>
        <w:rFonts w:hint="default"/>
        <w:lang w:val="zh-CN" w:eastAsia="zh-CN" w:bidi="zh-CN"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940" w:hanging="420"/>
        <w:jc w:val="left"/>
      </w:pPr>
      <w:rPr>
        <w:rFonts w:hint="default" w:ascii="微软雅黑" w:hAnsi="微软雅黑" w:eastAsia="微软雅黑" w:cs="微软雅黑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42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45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47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50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45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55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258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160" w:hanging="420"/>
      </w:pPr>
      <w:rPr>
        <w:rFonts w:hint="default"/>
        <w:lang w:val="zh-CN" w:eastAsia="zh-CN" w:bidi="zh-CN"/>
      </w:rPr>
    </w:lvl>
  </w:abstractNum>
  <w:abstractNum w:abstractNumId="7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03" w:hanging="284"/>
        <w:jc w:val="left"/>
      </w:pPr>
      <w:rPr>
        <w:rFonts w:hint="default" w:ascii="微软雅黑" w:hAnsi="微软雅黑" w:eastAsia="微软雅黑" w:cs="微软雅黑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16" w:hanging="28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33" w:hanging="28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49" w:hanging="28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66" w:hanging="28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383" w:hanging="28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299" w:hanging="28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216" w:hanging="28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132" w:hanging="284"/>
      </w:pPr>
      <w:rPr>
        <w:rFonts w:hint="default"/>
        <w:lang w:val="zh-CN" w:eastAsia="zh-CN" w:bidi="zh-CN"/>
      </w:rPr>
    </w:lvl>
  </w:abstractNum>
  <w:abstractNum w:abstractNumId="8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940" w:hanging="420"/>
        <w:jc w:val="left"/>
      </w:pPr>
      <w:rPr>
        <w:rFonts w:hint="default" w:ascii="微软雅黑" w:hAnsi="微软雅黑" w:eastAsia="微软雅黑" w:cs="微软雅黑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42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45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47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50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45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55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258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160" w:hanging="42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A2A15C5"/>
    <w:rsid w:val="0F4E69B2"/>
    <w:rsid w:val="12800801"/>
    <w:rsid w:val="12F96239"/>
    <w:rsid w:val="16B74073"/>
    <w:rsid w:val="26372B9D"/>
    <w:rsid w:val="59337397"/>
    <w:rsid w:val="6E9B0D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微软雅黑" w:hAnsi="微软雅黑" w:eastAsia="微软雅黑" w:cs="微软雅黑"/>
      <w:b/>
      <w:bCs/>
      <w:sz w:val="28"/>
      <w:szCs w:val="28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before="33"/>
      <w:ind w:left="940" w:hanging="420"/>
      <w:outlineLvl w:val="2"/>
    </w:pPr>
    <w:rPr>
      <w:rFonts w:ascii="微软雅黑" w:hAnsi="微软雅黑" w:eastAsia="微软雅黑" w:cs="微软雅黑"/>
      <w:sz w:val="21"/>
      <w:szCs w:val="21"/>
      <w:lang w:val="zh-CN" w:eastAsia="zh-CN" w:bidi="zh-CN"/>
    </w:rPr>
  </w:style>
  <w:style w:type="paragraph" w:styleId="4">
    <w:name w:val="heading 3"/>
    <w:basedOn w:val="1"/>
    <w:next w:val="1"/>
    <w:qFormat/>
    <w:uiPriority w:val="1"/>
    <w:pPr>
      <w:spacing w:line="364" w:lineRule="exact"/>
      <w:ind w:left="100"/>
      <w:outlineLvl w:val="3"/>
    </w:pPr>
    <w:rPr>
      <w:rFonts w:ascii="微软雅黑" w:hAnsi="微软雅黑" w:eastAsia="微软雅黑" w:cs="微软雅黑"/>
      <w:b/>
      <w:bCs/>
      <w:sz w:val="20"/>
      <w:szCs w:val="20"/>
      <w:lang w:val="zh-CN" w:eastAsia="zh-CN" w:bidi="zh-CN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line="360" w:lineRule="exact"/>
      <w:ind w:left="920" w:hanging="401"/>
    </w:pPr>
    <w:rPr>
      <w:rFonts w:ascii="微软雅黑" w:hAnsi="微软雅黑" w:eastAsia="微软雅黑" w:cs="微软雅黑"/>
      <w:sz w:val="20"/>
      <w:szCs w:val="20"/>
      <w:lang w:val="zh-CN" w:eastAsia="zh-CN" w:bidi="zh-CN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10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line="360" w:lineRule="exact"/>
      <w:ind w:left="940" w:hanging="420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12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2019-07-18T02:46:00Z</dcterms:created>
  <dc:creator>Administrator</dc:creator>
  <cp:lastModifiedBy>史潇倩</cp:lastModifiedBy>
  <dcterms:modified xsi:type="dcterms:W3CDTF">2019-07-22T13:00:35Z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2019-07-09T00:00:00Z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2019-07-18T00:00:00Z</vt:filetime>
  </property>
  <property fmtid="{D5CDD505-2E9C-101B-9397-08002B2CF9AE}" pid="5" name="KSOProductBuildVer">
    <vt:lpwstr>2052-11.1.0.8894</vt:lpwstr>
  </property>
</Properties>
</file>